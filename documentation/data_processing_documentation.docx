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data_processing.py Modul Működése</w:t>
      </w:r>
    </w:p>
    <w:p>
      <w:pPr>
        <w:pStyle w:val="Heading2"/>
      </w:pPr>
      <w:r>
        <w:t>Összefoglaló</w:t>
      </w:r>
    </w:p>
    <w:p>
      <w:r>
        <w:br/>
        <w:t xml:space="preserve">A data_processing.py modul a Dash alkalmazás adatkezelési részéért felel. </w:t>
        <w:br/>
        <w:t xml:space="preserve">Fő célja a nyers adatok betöltése, tisztítása, hiányzó értékek kezelése, és az adatok előkészítése vizualizációra. </w:t>
        <w:br/>
        <w:t>A funkciók biztosítják, hogy a bemeneti CSV-fájl adatai konzisztens és megfelelő formában kerüljenek további feldolgozásra.</w:t>
        <w:br/>
        <w:br/>
        <w:t>Fő lépések:</w:t>
        <w:br/>
        <w:t>1. Adatok beolvasása egy CSV-fájlból.</w:t>
        <w:br/>
        <w:t>2. Oszlopnevek tisztítása és átnevezése.</w:t>
        <w:br/>
        <w:t>3. Az évszámokat azonosítja és új oszlopba helyezi.</w:t>
        <w:br/>
        <w:t>4. Csak a releváns sorokat tartja meg (bruttó és nettó jövedelem típusok).</w:t>
        <w:br/>
        <w:t>5. A numerikus oszlopok értékeit tisztítja és átalakítja.</w:t>
        <w:br/>
        <w:t>6. Hiányzó éveket automatikusan pótolja, hogy a vizualizáció folytonos legyen.</w:t>
        <w:br/>
        <w:t>7. Az eredmény egy Pandas DataFrame, amely tisztított és előkészített adatokat tartalmaz.</w:t>
        <w:br/>
        <w:br/>
        <w:t>Ez a modul biztosítja az alkalmazás stabil működéséhez szükséges tiszta adatokat.</w:t>
        <w:br/>
      </w:r>
    </w:p>
    <w:p>
      <w:pPr>
        <w:pStyle w:val="Heading2"/>
      </w:pPr>
      <w:r>
        <w:t>Részletes Magyarázat</w:t>
      </w:r>
    </w:p>
    <w:p>
      <w:r>
        <w:br/>
        <w:t>A data_processing.py modul kódjának részletes magyarázata:</w:t>
        <w:br/>
        <w:br/>
        <w:t>1. **Adatok betöltése**:</w:t>
        <w:br/>
        <w:t>```python</w:t>
        <w:br/>
        <w:t>data = pd.read_csv(file_path, encoding='utf-8', sep=';', skiprows=1)</w:t>
        <w:br/>
        <w:t>```</w:t>
        <w:br/>
        <w:t>Betölti az adatokat egy CSV-fájlból a megadott útvonalról Pandas DataFrame-ként. A pontosvessző (`;`) határozza meg az oszlopelválasztót.</w:t>
        <w:br/>
        <w:br/>
        <w:t>2. **Oszlopnevek tisztítása és átnevezése**:</w:t>
        <w:br/>
        <w:t>```python</w:t>
        <w:br/>
        <w:t>data.columns = [col.strip() for col in data.columns]</w:t>
        <w:br/>
        <w:t>data.rename(columns={'Megnevezés': 'Jövedelem_típus', 'Ország összesen': 'Ország összesen'}, inplace=True)</w:t>
        <w:br/>
        <w:t>```</w:t>
        <w:br/>
        <w:t>Az oszlopnevekből eltávolítja a felesleges szóközöket, majd átnevezi őket beszédesebb nevekre, például "Jövedelem_típus".</w:t>
        <w:br/>
        <w:br/>
        <w:t>3. **Évszámok felismerése és kezelése**:</w:t>
        <w:br/>
        <w:t>```python</w:t>
        <w:br/>
        <w:t>year_rows = data.iloc[:, 0].str.isdigit()</w:t>
        <w:br/>
        <w:t>data['Év'] = None</w:t>
        <w:br/>
        <w:t>data.loc[year_rows, 'Év'] = data.loc[year_rows, data.columns[0]]</w:t>
        <w:br/>
        <w:t>data['Év'] = data['Év'].ffill()</w:t>
        <w:br/>
        <w:t>```</w:t>
        <w:br/>
        <w:t>Az évszámokat az első oszlopban azonosítja, és egy új "Év" oszlopba helyezi. A hiányzó évszámokat az előző év értékével tölti ki.</w:t>
        <w:br/>
        <w:br/>
        <w:t>4. **Releváns sorok szűrése**:</w:t>
        <w:br/>
        <w:t>```python</w:t>
        <w:br/>
        <w:t>data = data[~year_rows]</w:t>
        <w:br/>
        <w:t>data = data[data['Jövedelem_típus'].isin(['Bruttó jövedelem', 'Nettó jövedelem'])]</w:t>
        <w:br/>
        <w:t>```</w:t>
        <w:br/>
        <w:t>Eltávolítja az évszámokat tartalmazó sorokat, és csak a bruttó és nettó jövedelemtípusokat tartja meg.</w:t>
        <w:br/>
        <w:br/>
        <w:t>5. **Numerikus adatok konvertálása**:</w:t>
        <w:br/>
        <w:t>```python</w:t>
        <w:br/>
        <w:t>numeric_columns = [col for col in data.columns if col not in ['Jövedelem_típus', 'Év']]</w:t>
        <w:br/>
        <w:t>for col in numeric_columns:</w:t>
        <w:br/>
        <w:t xml:space="preserve">    data[col] = data[col].replace({' ': '', '…': '0'}, regex=True).str.replace(',', '').astype(float)</w:t>
        <w:br/>
        <w:t>```</w:t>
        <w:br/>
        <w:t>Az oszlopokban lévő numerikus értékeket megtisztítja (eltávolítja a vesszőket és helyettesíti a speciális karaktereket), majd lebegőpontos számokká alakítja.</w:t>
        <w:br/>
        <w:br/>
        <w:t>6. **Hiányzó évek pótlása**:</w:t>
        <w:br/>
        <w:t>```python</w:t>
        <w:br/>
        <w:t>all_years = pd.Series(range(int(data['Év'].min()), int(data['Év'].max()) + 1))</w:t>
        <w:br/>
        <w:t>missing_years = all_years[~all_years.isin(data['Év'])]</w:t>
        <w:br/>
        <w:t>```</w:t>
        <w:br/>
        <w:t>Az évszámok teljes tartományát azonosítja, és megkeresi a hiányzó éveket.</w:t>
        <w:br/>
        <w:br/>
        <w:t>Hiányzó sorokat generál minden hiányzó évhez:</w:t>
        <w:br/>
        <w:t>```python</w:t>
        <w:br/>
        <w:t>empty_rows = []</w:t>
        <w:br/>
        <w:t>for year in missing_years:</w:t>
        <w:br/>
        <w:t xml:space="preserve">    for income_type in ['Bruttó jövedelem', 'Nettó jövedelem']:</w:t>
        <w:br/>
        <w:t xml:space="preserve">        empty_rows.append({'Jövedelem_típus': income_type, 'Év': year})</w:t>
        <w:br/>
        <w:t>```</w:t>
        <w:br/>
        <w:t>Majd ezeket hozzáfűzi az adatokhoz:</w:t>
        <w:br/>
        <w:t>```python</w:t>
        <w:br/>
        <w:t>empty_df = pd.DataFrame(empty_rows)</w:t>
        <w:br/>
        <w:t>data = pd.concat([data, empty_df], ignore_index=True)</w:t>
        <w:br/>
        <w:t>data = data.sort_values(by='Év').reset_index(drop=True)</w:t>
        <w:br/>
        <w:t>```</w:t>
        <w:br/>
        <w:br/>
        <w:t>7. **Adatok visszaadása**:</w:t>
        <w:br/>
        <w:t>```python</w:t>
        <w:br/>
        <w:t>return data</w:t>
        <w:br/>
        <w:t>```</w:t>
        <w:br/>
        <w:t>A feldolgozott adatokat Pandas DataFrame formájában adja vissza, amelyek teljesek, tisztítottak és rendezettek.</w:t>
        <w:br/>
        <w:br/>
        <w:t>Ez a kód kulcsfontosságú az alkalmazás adatvizualizációjához, mert biztosítja az adatok minőségét és konzisztenciáját.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